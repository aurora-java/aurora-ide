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anchor="abcd" w:history="true">
        <w:r>
          <w:rPr>
            <w:rStyle w:val="Hyperlink"/>
          </w:rPr>
          <w:t>link to bookmark</w:t>
        </w:r>
      </w:hyperlink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