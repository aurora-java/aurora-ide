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.xml" ContentType="application/vnd.openxmlformats-officedocument.wordprocessingml.header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sectPr>
      <w:headerReference w:type="default" r:id="rId2"/>
      <w:pgSz w:code="1" w:h="15840" w:w="12240"/>
      <w:pgMar w:left="1440" w:bottom="1440" w:right="1440" w:top="1440"/>
    </w:sectPr>
  </w:body>
</w:document>
</file>

<file path=word/header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>
    <w:pPr>
      <w:pStyle w:val="Header"/>
    </w:pPr>
    <w:sdt>
      <w:sdtPr>
        <w:id w:val="-1589924921"/>
        <w:lock w:val="sdtContentLocked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>
            <v:shapetype id="_x0000_t136" coordsize="21600,21600" path="m@7,l@8,m@5,21600l@6,21600e" adj="10800" o:spt="136.0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o:connectangles="270,180,90,0" o:connectlocs="@9,0;@10,10800;@11,21600;@12,10800" o:connecttype="custom" textpathok="t"/>
              <v:textpath fitshape="t" on="t"/>
              <v:handles>
                <v:h xrange="6629,14971" position="#0,bottomRight"/>
              </v:handles>
              <o:lock v:ext="edit" shapetype="t" text="t"/>
            </v:shapetype>
            <v:shape fillcolor="silver" stroked="f" o:allowincell="f" o:spid="_x0000_s2049" id="PowerPlusWaterMarkObject357476642" style="position:absolute;margin-left:0;margin-top:0;width:527.85pt;height:131.95pt;rotation:315;z-index:-251658752;mso-position-horizontal:center;mso-position-horizontal-relative:margin;mso-position-vertical:center;mso-position-vertical-relative:margin" type="#_x0000_t136">
              <v:fill opacity=".5"/>
              <v:textpath style="font-family:&quot;Calibri&quot;;font-size:1pt" string="MY WATERMARK"/>
              <w10:wrap anchory="margin" anchorx="margin"/>
            </v:shape>
          </w:pict>
        </w:r>
      </w:sdtContent>
    </w:sdt>
  </w:p>
</w:hdr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.xml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