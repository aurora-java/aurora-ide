
<file path=[Content_Types].xml><?xml version="1.0" encoding="utf-8"?>
<Types xmlns="http://schemas.openxmlformats.org/package/2006/content-types">
  <Default ContentType="application/vnd.openxmlformats-package.relationships+xml" Extension="rels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Hello world</w:t>
      </w:r>
    </w:p>
    <w:p>
      <w:r>
        <w:t>from docx4j!</w:t>
      </w:r>
    </w:p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ustomXml" Target="../customXml/item1.xml"/></Relationships>
</file>

<file path=customXML/itemProps1.xml><?xml version="1.0" encoding="utf-8"?>
<ds:datastoreItem xmlns:ds="http://schemas.openxmlformats.org/officeDocument/2006/customXml" ds:itemID="{09ee3953-96fe-42ff-8385-3d3cb9e36c0e}"/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../customXML/itemProps1.xml"/></Relationships>
</file>

<file path=customXml/item1.xml><?xml version="1.0" encoding="utf-8"?>
<someContent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