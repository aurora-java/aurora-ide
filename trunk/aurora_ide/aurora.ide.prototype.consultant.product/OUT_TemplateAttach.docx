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p="http://schemas.openxmlformats.org/drawingml/2006/wordprocessingDrawing" xmlns:a="http://schemas.openxmlformats.org/drawingml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pStyle w:val="Title"/>
      </w:pPr>
      <w:r>
        <w:t>Hello world</w:t>
      </w:r>
    </w:p>
    <w:p>
      <w:r>
        <w:t>from docx4j!</w:t>
      </w:r>
    </w:p>
    <w:sectPr>
      <w:pgSz w:code="1" w:h="15840" w:w="12240"/>
      <w:pgMar w:left="1440" w:bottom="1440" w:right="1440" w:top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p="http://schemas.openxmlformats.org/drawingml/2006/wordprocessingDrawing" xmlns:a="http://schemas.openxmlformats.org/drawingml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ttachedTemplate r:id="rId1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p="http://schemas.openxmlformats.org/drawingml/2006/wordprocessingDrawing" xmlns:a="http://schemas.openxmlformats.org/drawingml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jsmith\AppData\Roaming\Microsoft\Templates\yours.dotm" TargetMode="External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