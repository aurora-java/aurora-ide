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subDoc r:id="rId2"/>
    </w:p>
    <w:sectPr>
      <w:pgSz w:code="1" w:h="15840" w:w="12240"/>
      <w:pgMar w:left="1440" w:bottom="1440" w:right="1440" w:top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ubDocument" Target=".\sample-docs\word\sample-docx.xml" TargetMode="Externa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